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Calliper Measurement System - Documentation</w:t>
      </w:r>
    </w:p>
    <w:p>
      <w:pPr>
        <w:pStyle w:val="Heading2"/>
      </w:pPr>
      <w:r>
        <w:t>1. Introduction</w:t>
      </w:r>
    </w:p>
    <w:p>
      <w:r>
        <w:t>This document provides a comprehensive overview of the Calliper Measurement System, including installation steps, package dependencies, CSS/UI refinements, backend implementations, and improvements made.</w:t>
      </w:r>
    </w:p>
    <w:p>
      <w:pPr>
        <w:pStyle w:val="Heading2"/>
      </w:pPr>
      <w:r>
        <w:t>2. Tools and Packages Used</w:t>
      </w:r>
    </w:p>
    <w:p>
      <w:r>
        <w:t>The following tools and packages were used in the implementation:</w:t>
      </w:r>
    </w:p>
    <w:p>
      <w:r>
        <w:t>- Python 3.13 (Installed in C:/Users/Arbin/AppData/Local/Programs/Python/Python313/)</w:t>
      </w:r>
    </w:p>
    <w:p>
      <w:r>
        <w:t>- Laravel 12.2.0</w:t>
      </w:r>
    </w:p>
    <w:p>
      <w:r>
        <w:t>- Livewire (For dynamic UI updates)</w:t>
      </w:r>
    </w:p>
    <w:p>
      <w:r>
        <w:t>- ImageMagick (For image processing)</w:t>
      </w:r>
    </w:p>
    <w:p>
      <w:r>
        <w:t>- rembg (For background removal)</w:t>
      </w:r>
    </w:p>
    <w:p>
      <w:r>
        <w:t>- JavaScript (For capturing and downloading UI images)</w:t>
      </w:r>
    </w:p>
    <w:p>
      <w:r>
        <w:t>- Tailwind CSS (For responsive UI design)</w:t>
      </w:r>
    </w:p>
    <w:p>
      <w:pPr>
        <w:pStyle w:val="Heading2"/>
      </w:pPr>
      <w:r>
        <w:t>3. Installation and Setup</w:t>
      </w:r>
    </w:p>
    <w:p>
      <w:r>
        <w:t>Follow these steps to set up the system:</w:t>
      </w:r>
    </w:p>
    <w:p>
      <w:r>
        <w:t>- Install Python and ensure it is added to the system PATH.</w:t>
      </w:r>
    </w:p>
    <w:p>
      <w:r>
        <w:t>- Install Laravel and required PHP dependencies via Composer.</w:t>
      </w:r>
    </w:p>
    <w:p>
      <w:r>
        <w:t>- Set up ImageMagick for image processing and configure PATH properly.</w:t>
      </w:r>
    </w:p>
    <w:p>
      <w:r>
        <w:t>- Ensure rembg is installed using: `pip install rembg`</w:t>
      </w:r>
    </w:p>
    <w:p>
      <w:r>
        <w:t>- Run Laravel migrations to set up the database.</w:t>
      </w:r>
    </w:p>
    <w:p>
      <w:r>
        <w:t>- Configure environment variables in the `.env` file.</w:t>
      </w:r>
    </w:p>
    <w:p>
      <w:pPr>
        <w:pStyle w:val="Heading2"/>
      </w:pPr>
      <w:r>
        <w:t>4. Backend Implementation</w:t>
      </w:r>
    </w:p>
    <w:p>
      <w:r>
        <w:t>The backend is implemented using Laravel and processes the bead images using rembg and ImageMagick.</w:t>
      </w:r>
    </w:p>
    <w:p>
      <w:pPr>
        <w:pStyle w:val="Heading3"/>
      </w:pPr>
      <w:r>
        <w:t>Backend Flow Diagram</w:t>
      </w:r>
    </w:p>
    <w:p>
      <w:r>
        <w:t>```mermaid</w:t>
        <w:br/>
        <w:t>graph TD;</w:t>
        <w:br/>
        <w:t xml:space="preserve">  A[User Uploads Image] --&gt;|Sends Image| B[Backend Processing];</w:t>
        <w:br/>
        <w:t xml:space="preserve">  B --&gt;|Remove Background| C[rembg Library];</w:t>
        <w:br/>
        <w:t xml:space="preserve">  C --&gt;|Save Processed Image| D[Storage Folder];</w:t>
        <w:br/>
        <w:t xml:space="preserve">  D --&gt;|Return Image URL| E[Frontend Display];</w:t>
        <w:br/>
        <w:t>```</w:t>
      </w:r>
    </w:p>
    <w:p>
      <w:pPr>
        <w:pStyle w:val="Heading2"/>
      </w:pPr>
      <w:r>
        <w:t>5. UI Enhancements</w:t>
      </w:r>
    </w:p>
    <w:p>
      <w:r>
        <w:t>The UI has been refined for better usability with the following improvements:</w:t>
      </w:r>
    </w:p>
    <w:p>
      <w:r>
        <w:t>- Responsive layout using Tailwind CSS.</w:t>
      </w:r>
    </w:p>
    <w:p>
      <w:r>
        <w:t>- Improved positioning of elements for better readability.</w:t>
      </w:r>
    </w:p>
    <w:p>
      <w:r>
        <w:t>- Implemented proper image capture and download functionality.</w:t>
      </w:r>
    </w:p>
    <w:p>
      <w:r>
        <w:t>- Ensured high-quality image rendering when saving from UI.</w:t>
      </w:r>
    </w:p>
    <w:p>
      <w:pPr>
        <w:pStyle w:val="Heading3"/>
      </w:pPr>
      <w:r>
        <w:t>UI Flow Diagram</w:t>
      </w:r>
    </w:p>
    <w:p>
      <w:r>
        <w:t>```mermaid</w:t>
        <w:br/>
        <w:t>graph TD;</w:t>
        <w:br/>
        <w:t xml:space="preserve">  A[User Inputs Size &amp; Image] --&gt; B[Upload &amp; Process];</w:t>
        <w:br/>
        <w:t xml:space="preserve">  B --&gt;|Store Image| C[Storage Folder];</w:t>
        <w:br/>
        <w:t xml:space="preserve">  C --&gt;|Display Processed Image| D[Frontend UI];</w:t>
        <w:br/>
        <w:t xml:space="preserve">  D --&gt;|User Downloads Image| E[Save as PNG];</w:t>
        <w:br/>
        <w:t>```</w:t>
      </w:r>
    </w:p>
    <w:p>
      <w:pPr>
        <w:pStyle w:val="Heading2"/>
      </w:pPr>
      <w:r>
        <w:t>6. JavaScript Image Capture Implementation</w:t>
      </w:r>
    </w:p>
    <w:p>
      <w:r>
        <w:t>The following JavaScript snippet was used to capture and download the Calliper measurement UI:</w:t>
      </w:r>
    </w:p>
    <w:p>
      <w:r>
        <w:t>```javascript</w:t>
        <w:br/>
        <w:t>function downloadImage() {</w:t>
        <w:br/>
        <w:t xml:space="preserve">  html2canvas(document.querySelector('.calliper-container')).then(canvas =&gt; {</w:t>
        <w:br/>
        <w:t xml:space="preserve">    let link = document.createElement('a');</w:t>
        <w:br/>
        <w:t xml:space="preserve">    link.download = 'calliper_measurement.png';</w:t>
        <w:br/>
        <w:t xml:space="preserve">    link.href = canvas.toDataURL();</w:t>
        <w:br/>
        <w:t xml:space="preserve">    link.click();</w:t>
        <w:br/>
        <w:t xml:space="preserve">  });</w:t>
        <w:br/>
        <w:t>}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